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CMS-BUILDER</w:t>
      </w:r>
    </w:p>
    <w:p>
      <w:pPr>
        <w:pStyle w:val="Heading1"/>
      </w:pPr>
      <w:r>
        <w:t>1. Requisitos Previos</w:t>
      </w:r>
    </w:p>
    <w:p>
      <w:r>
        <w:br/>
        <w:t>- XAMPP instalado.</w:t>
        <w:br/>
        <w:t>- Editor de texto (recomendado VS Code).</w:t>
        <w:br/>
        <w:t>- PHP 7.4+.</w:t>
        <w:br/>
        <w:t>- phpMyAdmin disponible.</w:t>
        <w:br/>
        <w:t>- Sistema operativo: Windows.</w:t>
        <w:br/>
      </w:r>
    </w:p>
    <w:p>
      <w:pPr>
        <w:pStyle w:val="Heading1"/>
      </w:pPr>
      <w:r>
        <w:t>2. Configuración de Dominios Locales</w:t>
      </w:r>
    </w:p>
    <w:p>
      <w:r>
        <w:t>Paso 1: Editar httpd-vhosts.conf en C:\xampp\apache\conf\extra</w:t>
      </w:r>
    </w:p>
    <w:p>
      <w:r>
        <w:br/>
        <w:t>&lt;VirtualHost *:80&gt;</w:t>
        <w:br/>
        <w:t xml:space="preserve">    DocumentRoot "C:/xampp/htdocs/cms-builder/api"</w:t>
        <w:br/>
        <w:t xml:space="preserve">    ServerName cms-builder-api.com</w:t>
        <w:br/>
        <w:t>&lt;/VirtualHost&gt;</w:t>
        <w:br/>
        <w:br/>
        <w:t>&lt;VirtualHost *:80&gt;</w:t>
        <w:br/>
        <w:t xml:space="preserve">    DocumentRoot "C:/xampp/htdocs/cms-builder/cms"</w:t>
        <w:br/>
        <w:t xml:space="preserve">    ServerName cms-builder-dash.com</w:t>
        <w:br/>
        <w:t>&lt;/VirtualHost&gt;</w:t>
        <w:br/>
        <w:br/>
        <w:t>&lt;VirtualHost *:80&gt;</w:t>
        <w:br/>
        <w:t xml:space="preserve">    DocumentRoot "C:/xampp/htdocs/cms-builder/web"</w:t>
        <w:br/>
        <w:t xml:space="preserve">    ServerName cms-builder-web.com</w:t>
        <w:br/>
        <w:t>&lt;/VirtualHost&gt;</w:t>
        <w:br/>
      </w:r>
    </w:p>
    <w:p>
      <w:r>
        <w:t>Paso 2: Editar archivo hosts en C:\Windows\System32\drivers\etc</w:t>
      </w:r>
    </w:p>
    <w:p>
      <w:r>
        <w:br/>
        <w:t>127.0.0.1       cms-builder-api.com</w:t>
        <w:br/>
        <w:t>127.0.0.1       cms-builder-dash.com</w:t>
        <w:br/>
        <w:t>127.0.0.1       cms-builder-web.com</w:t>
        <w:br/>
      </w:r>
    </w:p>
    <w:p>
      <w:pPr>
        <w:pStyle w:val="Heading1"/>
      </w:pPr>
      <w:r>
        <w:t>3. Estructura de Archivos</w:t>
      </w:r>
    </w:p>
    <w:p>
      <w:pPr>
        <w:pStyle w:val="ListBullet"/>
      </w:pPr>
      <w:r>
        <w:t>index.php: Carga la plantilla base y depura errores.</w:t>
      </w:r>
    </w:p>
    <w:p>
      <w:pPr>
        <w:pStyle w:val="ListBullet"/>
      </w:pPr>
      <w:r>
        <w:t>.htaccess: Permite rutas amigables con mod_rewrite.</w:t>
      </w:r>
    </w:p>
    <w:p>
      <w:pPr>
        <w:pStyle w:val="ListBullet"/>
      </w:pPr>
      <w:r>
        <w:t>template.php: Captura parámetros de URL, carga hojas de estilo y plugins.</w:t>
      </w:r>
    </w:p>
    <w:p>
      <w:pPr>
        <w:pStyle w:val="ListBullet"/>
      </w:pPr>
      <w:r>
        <w:t>install.php: Formulario de instalación del CMS.</w:t>
      </w:r>
    </w:p>
    <w:p>
      <w:pPr>
        <w:pStyle w:val="ListBullet"/>
      </w:pPr>
      <w:r>
        <w:t>forms.js: Validación de formularios con Bootstrap 5.</w:t>
      </w:r>
    </w:p>
    <w:p>
      <w:pPr>
        <w:pStyle w:val="ListBullet"/>
      </w:pPr>
      <w:r>
        <w:t>custom.css: Hoja de estilos personalizada.</w:t>
      </w:r>
    </w:p>
    <w:p>
      <w:pPr>
        <w:pStyle w:val="ListBullet"/>
      </w:pPr>
      <w:r>
        <w:t>login.php: Implementa login post-instalación.</w:t>
      </w:r>
    </w:p>
    <w:p>
      <w:pPr>
        <w:pStyle w:val="Heading1"/>
      </w:pPr>
      <w:r>
        <w:t>4. Instalación del Sistema</w:t>
      </w:r>
    </w:p>
    <w:p>
      <w:r>
        <w:br/>
        <w:t>1. Crear una base de datos en phpMyAdmin con codificación utf8_general_ci.</w:t>
        <w:br/>
        <w:t>2. Editar install.controller.php para ingresar el nombre de la base de datos y, si aplica, la contraseña del hosting.</w:t>
        <w:br/>
        <w:t>3. Ejecutar install.php para iniciar la instalación automática mediante la API.</w:t>
        <w:br/>
        <w:t>4. Una vez instalado, se activa el sistema de autenticación y login de administradores.</w:t>
        <w:br/>
      </w:r>
    </w:p>
    <w:p>
      <w:pPr>
        <w:pStyle w:val="Heading1"/>
      </w:pPr>
      <w:r>
        <w:t>5. Lógica del Backend</w:t>
      </w:r>
    </w:p>
    <w:p>
      <w:r>
        <w:t>install.controller.php: Crea todas las tablas necesarias a través de la API.</w:t>
      </w:r>
    </w:p>
    <w:p>
      <w:r>
        <w:t>curl.controller.php: Realiza peticiones a la API (GET, POST, PUT, DELETE).</w:t>
      </w:r>
    </w:p>
    <w:p>
      <w:r>
        <w:t>admins.controller.php: Control de acceso y validación de administradores.</w:t>
      </w:r>
    </w:p>
    <w:p>
      <w:pPr>
        <w:pStyle w:val="Heading1"/>
      </w:pPr>
      <w:r>
        <w:t>6. Uso de Postman</w:t>
      </w:r>
    </w:p>
    <w:p>
      <w:r>
        <w:br/>
        <w:t xml:space="preserve">Se utilizó Postman como herramienta de pruebas para realizar solicitudes a la API del CMS. </w:t>
        <w:br/>
        <w:t xml:space="preserve">Esto incluye la verificación de rutas, métodos de autenticación, validación de datos y pruebas de endpoints </w:t>
        <w:br/>
        <w:t>para la creación, edición y eliminación de registros.</w:t>
        <w:br/>
      </w:r>
    </w:p>
    <w:p>
      <w:pPr>
        <w:pStyle w:val="Heading1"/>
      </w:pPr>
      <w:r>
        <w:t>7. Recomendaciones</w:t>
      </w:r>
    </w:p>
    <w:p>
      <w:r>
        <w:br/>
        <w:t>- Leer toda la documentación de la API para crear nuevas funcionalidades.</w:t>
        <w:br/>
        <w:t>- Nunca generar tablas directamente: usar los scripts SQL automatizados por la API.</w:t>
        <w:br/>
        <w:t>- Si se migra a producción, actualizar install.controller.php con credenciales del hosting.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